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9E2E4" w14:textId="34FDB8BD" w:rsidR="00763022" w:rsidRDefault="00BB7F97">
      <w:pPr>
        <w:pStyle w:val="Title"/>
      </w:pPr>
      <w:r>
        <w:t xml:space="preserve">Assignment </w:t>
      </w:r>
      <w:r w:rsidR="00DD138A">
        <w:t>2</w:t>
      </w:r>
      <w:r>
        <w:t xml:space="preserve"> – </w:t>
      </w:r>
      <w:r w:rsidR="00DD138A">
        <w:t>Policy Gradients Methods</w:t>
      </w:r>
    </w:p>
    <w:p w14:paraId="4FF228C9" w14:textId="2BEB4186" w:rsidR="00763022" w:rsidRDefault="00BB7F97">
      <w:r>
        <w:t>Yonatan Amaru, 316365998</w:t>
      </w:r>
      <w:r>
        <w:br/>
      </w:r>
      <w:r w:rsidR="002917FF">
        <w:t>Etay</w:t>
      </w:r>
      <w:r>
        <w:t xml:space="preserve"> </w:t>
      </w:r>
      <w:r w:rsidR="002917FF">
        <w:t>Lorberboym, 314977596</w:t>
      </w:r>
    </w:p>
    <w:p w14:paraId="18137D57" w14:textId="0156422C" w:rsidR="00763022" w:rsidRDefault="00BB7F97">
      <w:pPr>
        <w:pStyle w:val="Heading1"/>
      </w:pPr>
      <w:r>
        <w:t xml:space="preserve">Section 1 </w:t>
      </w:r>
      <w:r w:rsidR="00DD138A">
        <w:t>–</w:t>
      </w:r>
      <w:r>
        <w:t xml:space="preserve"> </w:t>
      </w:r>
      <w:r w:rsidR="00DD138A">
        <w:t>Monte-Carlo Policy Gradient (REINFORCE)</w:t>
      </w:r>
    </w:p>
    <w:p w14:paraId="60AF4E1A" w14:textId="285EA4E3" w:rsidR="00DD138A" w:rsidRDefault="00BB7F97" w:rsidP="00DD138A">
      <w:pPr>
        <w:rPr>
          <w:sz w:val="24"/>
          <w:szCs w:val="24"/>
        </w:rPr>
      </w:pPr>
      <w:r>
        <w:t xml:space="preserve">In this section we focus on </w:t>
      </w:r>
      <w:r w:rsidR="00DD138A">
        <w:t>the REINFORCE algorithm</w:t>
      </w:r>
      <w:r>
        <w:t>.</w:t>
      </w:r>
      <w:r w:rsidR="00ED497E" w:rsidRPr="00ED497E">
        <w:rPr>
          <w:noProof/>
        </w:rPr>
        <w:t xml:space="preserve"> </w:t>
      </w:r>
      <w:r w:rsidR="00DD138A" w:rsidRPr="00DD138A">
        <w:rPr>
          <w:noProof/>
        </w:rPr>
        <w:drawing>
          <wp:inline distT="0" distB="0" distL="0" distR="0" wp14:anchorId="50B0D5C5" wp14:editId="67CF65EE">
            <wp:extent cx="4744112" cy="800212"/>
            <wp:effectExtent l="76200" t="76200" r="13271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4112" cy="8002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br/>
      </w:r>
      <w:r w:rsidR="00DD138A">
        <w:t xml:space="preserve">The value of the advantage estimate </w:t>
      </w:r>
      <m:oMath>
        <m:sSub>
          <m:sSubPr>
            <m:ctrlPr>
              <w:rPr>
                <w:rFonts w:ascii="Cambria Math" w:eastAsia="Calibri" w:hAnsi="Cambria Math" w:cs="Times New Roman"/>
                <w:i/>
                <w:sz w:val="24"/>
                <w:szCs w:val="24"/>
                <w:lang w:bidi="he-IL"/>
              </w:rPr>
            </m:ctrlPr>
          </m:sSubPr>
          <m:e>
            <m:acc>
              <m:accPr>
                <m:ctrlPr>
                  <w:rPr>
                    <w:rFonts w:ascii="Cambria Math" w:eastAsia="Calibri" w:hAnsi="Cambria Math" w:cs="Times New Roman"/>
                    <w:i/>
                    <w:sz w:val="24"/>
                    <w:szCs w:val="24"/>
                    <w:lang w:bidi="he-IL"/>
                  </w:rPr>
                </m:ctrlPr>
              </m:accPr>
              <m:e>
                <m:r>
                  <w:rPr>
                    <w:rFonts w:ascii="Cambria Math" w:eastAsia="Calibri" w:hAnsi="Cambria Math" w:cs="Times New Roman"/>
                    <w:sz w:val="24"/>
                    <w:szCs w:val="24"/>
                    <w:lang w:bidi="he-IL"/>
                  </w:rPr>
                  <m:t>A</m:t>
                </m:r>
              </m:e>
            </m:acc>
          </m:e>
          <m:sub>
            <m:r>
              <w:rPr>
                <w:rFonts w:ascii="Cambria Math" w:eastAsia="Calibri" w:hAnsi="Cambria Math" w:cs="Times New Roman"/>
                <w:sz w:val="24"/>
                <w:szCs w:val="24"/>
                <w:lang w:bidi="he-IL"/>
              </w:rPr>
              <m:t>t</m:t>
            </m:r>
          </m:sub>
        </m:sSub>
        <m:r>
          <w:rPr>
            <w:rFonts w:ascii="Cambria Math" w:eastAsia="Calibri" w:hAnsi="Cambria Math" w:cs="Times New Roman"/>
            <w:sz w:val="24"/>
            <w:szCs w:val="24"/>
            <w:lang w:bidi="he-IL"/>
          </w:rPr>
          <m:t>=</m:t>
        </m:r>
        <m:sSub>
          <m:sSubPr>
            <m:ctrlPr>
              <w:rPr>
                <w:rFonts w:ascii="Cambria Math" w:eastAsia="Calibri" w:hAnsi="Cambria Math" w:cs="Times New Roman"/>
                <w:i/>
                <w:sz w:val="24"/>
                <w:szCs w:val="24"/>
                <w:lang w:bidi="he-IL"/>
              </w:rPr>
            </m:ctrlPr>
          </m:sSubPr>
          <m:e>
            <m:r>
              <w:rPr>
                <w:rFonts w:ascii="Cambria Math" w:eastAsia="Calibri" w:hAnsi="Cambria Math" w:cs="Times New Roman"/>
                <w:sz w:val="24"/>
                <w:szCs w:val="24"/>
                <w:lang w:bidi="he-IL"/>
              </w:rPr>
              <m:t>R</m:t>
            </m:r>
          </m:e>
          <m:sub>
            <m:r>
              <w:rPr>
                <w:rFonts w:ascii="Cambria Math" w:eastAsia="Calibri" w:hAnsi="Cambria Math" w:cs="Times New Roman"/>
                <w:sz w:val="24"/>
                <w:szCs w:val="24"/>
                <w:lang w:bidi="he-IL"/>
              </w:rPr>
              <m:t>t</m:t>
            </m:r>
          </m:sub>
        </m:sSub>
        <m:r>
          <w:rPr>
            <w:rFonts w:ascii="Cambria Math" w:eastAsia="Calibri" w:hAnsi="Cambria Math" w:cs="Times New Roman"/>
            <w:sz w:val="24"/>
            <w:szCs w:val="24"/>
            <w:lang w:bidi="he-IL"/>
          </w:rPr>
          <m:t>-b(</m:t>
        </m:r>
        <m:sSub>
          <m:sSubPr>
            <m:ctrlPr>
              <w:rPr>
                <w:rFonts w:ascii="Cambria Math" w:eastAsia="Calibri" w:hAnsi="Cambria Math" w:cs="Times New Roman"/>
                <w:i/>
                <w:sz w:val="24"/>
                <w:szCs w:val="24"/>
                <w:lang w:bidi="he-IL"/>
              </w:rPr>
            </m:ctrlPr>
          </m:sSubPr>
          <m:e>
            <m:r>
              <w:rPr>
                <w:rFonts w:ascii="Cambria Math" w:eastAsia="Calibri" w:hAnsi="Cambria Math" w:cs="Times New Roman"/>
                <w:sz w:val="24"/>
                <w:szCs w:val="24"/>
                <w:lang w:bidi="he-IL"/>
              </w:rPr>
              <m:t>s</m:t>
            </m:r>
          </m:e>
          <m:sub>
            <m:r>
              <w:rPr>
                <w:rFonts w:ascii="Cambria Math" w:eastAsia="Calibri" w:hAnsi="Cambria Math" w:cs="Times New Roman"/>
                <w:sz w:val="24"/>
                <w:szCs w:val="24"/>
                <w:lang w:bidi="he-IL"/>
              </w:rPr>
              <m:t>t</m:t>
            </m:r>
          </m:sub>
        </m:sSub>
        <m:r>
          <w:rPr>
            <w:rFonts w:ascii="Cambria Math" w:eastAsia="Calibri" w:hAnsi="Cambria Math" w:cs="Times New Roman"/>
            <w:sz w:val="24"/>
            <w:szCs w:val="24"/>
            <w:lang w:bidi="he-IL"/>
          </w:rPr>
          <m:t>)</m:t>
        </m:r>
      </m:oMath>
      <w:r w:rsidR="00DD138A">
        <w:rPr>
          <w:sz w:val="24"/>
          <w:szCs w:val="24"/>
          <w:lang w:bidi="he-IL"/>
        </w:rPr>
        <w:t xml:space="preserve"> reflects how much better an action is compared to the average performance in a given state, using a baseline set as the value </w:t>
      </w:r>
      <m:oMath>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π</m:t>
            </m:r>
          </m:sup>
        </m:sSup>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oMath>
      <w:r w:rsidR="00DD138A">
        <w:rPr>
          <w:sz w:val="24"/>
          <w:szCs w:val="24"/>
        </w:rPr>
        <w:t>. This approach is preferred for two key reasons:</w:t>
      </w:r>
    </w:p>
    <w:p w14:paraId="51E864BE" w14:textId="125F2146" w:rsidR="00DD138A" w:rsidRDefault="00DD138A" w:rsidP="00DD138A">
      <w:pPr>
        <w:pStyle w:val="ListParagraph"/>
        <w:numPr>
          <w:ilvl w:val="0"/>
          <w:numId w:val="17"/>
        </w:numPr>
        <w:rPr>
          <w:rFonts w:ascii="Times New Roman" w:eastAsia="Calibri" w:hAnsi="Times New Roman" w:cs="Times New Roman"/>
          <w:sz w:val="24"/>
          <w:szCs w:val="24"/>
          <w:lang w:bidi="he-IL"/>
        </w:rPr>
      </w:pPr>
      <w:r>
        <w:rPr>
          <w:rFonts w:ascii="Times New Roman" w:eastAsia="Calibri" w:hAnsi="Times New Roman" w:cs="Times New Roman"/>
          <w:b/>
          <w:bCs/>
          <w:sz w:val="24"/>
          <w:szCs w:val="24"/>
          <w:lang w:bidi="he-IL"/>
        </w:rPr>
        <w:t>Variance Reduction:</w:t>
      </w:r>
      <w:r>
        <w:rPr>
          <w:rFonts w:ascii="Times New Roman" w:eastAsia="Calibri" w:hAnsi="Times New Roman" w:cs="Times New Roman"/>
          <w:sz w:val="24"/>
          <w:szCs w:val="24"/>
          <w:lang w:bidi="he-IL"/>
        </w:rPr>
        <w:t xml:space="preserve"> It lowers the variance in policy gradient estimates by subtracting the baseline from the returns, leading to a more stable and efficient learning process.</w:t>
      </w:r>
    </w:p>
    <w:p w14:paraId="668C2ECD" w14:textId="53472255" w:rsidR="00DD138A" w:rsidRDefault="00DD138A" w:rsidP="00DD138A">
      <w:pPr>
        <w:pStyle w:val="ListParagraph"/>
        <w:numPr>
          <w:ilvl w:val="0"/>
          <w:numId w:val="17"/>
        </w:numPr>
        <w:rPr>
          <w:rFonts w:ascii="Times New Roman" w:eastAsia="Calibri" w:hAnsi="Times New Roman" w:cs="Times New Roman"/>
          <w:sz w:val="24"/>
          <w:szCs w:val="24"/>
          <w:lang w:bidi="he-IL"/>
        </w:rPr>
      </w:pPr>
      <w:r w:rsidRPr="00DD138A">
        <w:rPr>
          <w:rFonts w:ascii="Times New Roman" w:eastAsia="Calibri" w:hAnsi="Times New Roman" w:cs="Times New Roman"/>
          <w:b/>
          <w:bCs/>
          <w:sz w:val="24"/>
          <w:szCs w:val="24"/>
          <w:lang w:bidi="he-IL"/>
        </w:rPr>
        <w:t>Focused Improvemen</w:t>
      </w:r>
      <w:r>
        <w:rPr>
          <w:rFonts w:ascii="Times New Roman" w:eastAsia="Calibri" w:hAnsi="Times New Roman" w:cs="Times New Roman"/>
          <w:b/>
          <w:bCs/>
          <w:sz w:val="24"/>
          <w:szCs w:val="24"/>
          <w:lang w:bidi="he-IL"/>
        </w:rPr>
        <w:t xml:space="preserve">t: </w:t>
      </w:r>
      <w:r>
        <w:rPr>
          <w:rFonts w:ascii="Times New Roman" w:eastAsia="Calibri" w:hAnsi="Times New Roman" w:cs="Times New Roman"/>
          <w:sz w:val="24"/>
          <w:szCs w:val="24"/>
          <w:lang w:bidi="he-IL"/>
        </w:rPr>
        <w:t>By measuring the quality of actions relative to the policy average, it directs learning towards actions that are not just good, but significantly so</w:t>
      </w:r>
      <w:r w:rsidR="008C2BAC">
        <w:rPr>
          <w:rFonts w:ascii="Times New Roman" w:eastAsia="Calibri" w:hAnsi="Times New Roman" w:cs="Times New Roman"/>
          <w:sz w:val="24"/>
          <w:szCs w:val="24"/>
          <w:lang w:bidi="he-IL"/>
        </w:rPr>
        <w:t>, enhancing the policy’s performance more effectively.</w:t>
      </w:r>
    </w:p>
    <w:p w14:paraId="3EBC2FAC" w14:textId="3F459D7F" w:rsidR="00ED497E" w:rsidRDefault="008C2BAC" w:rsidP="00ED497E">
      <w:r w:rsidRPr="008C2BAC">
        <w:rPr>
          <w:rFonts w:ascii="Times New Roman" w:eastAsia="Calibri" w:hAnsi="Times New Roman" w:cs="Times New Roman"/>
          <w:sz w:val="24"/>
          <w:szCs w:val="24"/>
          <w:lang w:bidi="he-IL"/>
        </w:rPr>
        <w:t xml:space="preserve">Using the advantage leads to more stable, focused learning by emphasizing actions that significantly outperform the average, </w:t>
      </w:r>
      <w:r>
        <w:rPr>
          <w:rFonts w:ascii="Times New Roman" w:eastAsia="Calibri" w:hAnsi="Times New Roman" w:cs="Times New Roman"/>
          <w:sz w:val="24"/>
          <w:szCs w:val="24"/>
          <w:lang w:bidi="he-IL"/>
        </w:rPr>
        <w:t>leading to</w:t>
      </w:r>
      <w:r w:rsidRPr="008C2BAC">
        <w:rPr>
          <w:rFonts w:ascii="Times New Roman" w:eastAsia="Calibri" w:hAnsi="Times New Roman" w:cs="Times New Roman"/>
          <w:sz w:val="24"/>
          <w:szCs w:val="24"/>
          <w:lang w:bidi="he-IL"/>
        </w:rPr>
        <w:t xml:space="preserve"> faster and more precise policy improvement.</w:t>
      </w:r>
    </w:p>
    <w:p w14:paraId="3C19D59C" w14:textId="77777777" w:rsidR="008C2BAC" w:rsidRDefault="008C2BAC" w:rsidP="00ED497E">
      <w:pPr>
        <w:rPr>
          <w:sz w:val="24"/>
          <w:szCs w:val="24"/>
        </w:rPr>
      </w:pPr>
      <w:r w:rsidRPr="008C2BAC">
        <w:rPr>
          <w:noProof/>
        </w:rPr>
        <w:drawing>
          <wp:inline distT="0" distB="0" distL="0" distR="0" wp14:anchorId="2DBAF904" wp14:editId="4BFA5F27">
            <wp:extent cx="4744112" cy="1514686"/>
            <wp:effectExtent l="76200" t="76200" r="132715"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4112" cy="1514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B7F97">
        <w:br/>
      </w:r>
      <w:r>
        <w:t xml:space="preserve">The equation </w:t>
      </w:r>
      <m:oMath>
        <m:sSub>
          <m:sSubPr>
            <m:ctrlPr>
              <w:rPr>
                <w:rFonts w:ascii="Cambria Math" w:hAnsi="Cambria Math" w:cstheme="majorBidi"/>
                <w:sz w:val="24"/>
                <w:szCs w:val="24"/>
              </w:rPr>
            </m:ctrlPr>
          </m:sSubPr>
          <m:e>
            <m:r>
              <m:rPr>
                <m:sty m:val="p"/>
              </m:rPr>
              <w:rPr>
                <w:rFonts w:ascii="Cambria Math" w:hAnsi="Cambria Math" w:cstheme="majorBidi"/>
                <w:sz w:val="24"/>
                <w:szCs w:val="24"/>
              </w:rPr>
              <m:t>Ε</m:t>
            </m:r>
          </m:e>
          <m:sub>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θ</m:t>
                </m:r>
              </m:sub>
            </m:sSub>
          </m:sub>
        </m:sSub>
        <m:d>
          <m:dPr>
            <m:begChr m:val="["/>
            <m:endChr m:val="]"/>
            <m:ctrlPr>
              <w:rPr>
                <w:rFonts w:ascii="Cambria Math" w:hAnsi="Cambria Math" w:cstheme="majorBidi"/>
                <w:i/>
                <w:sz w:val="24"/>
                <w:szCs w:val="24"/>
              </w:rPr>
            </m:ctrlPr>
          </m:dPr>
          <m:e>
            <m:r>
              <m:rPr>
                <m:sty m:val="p"/>
              </m:rPr>
              <w:rPr>
                <w:rFonts w:ascii="Cambria Math" w:hAnsi="Cambria Math" w:cstheme="majorBidi"/>
                <w:sz w:val="24"/>
                <w:szCs w:val="24"/>
              </w:rPr>
              <m:t>∇</m:t>
            </m:r>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t</m:t>
                    </m:r>
                  </m:sub>
                </m:sSub>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b</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d>
        <m:r>
          <w:rPr>
            <w:rFonts w:ascii="Cambria Math" w:hAnsi="Cambria Math" w:cstheme="majorBidi"/>
            <w:sz w:val="24"/>
            <w:szCs w:val="24"/>
          </w:rPr>
          <m:t>=0</m:t>
        </m:r>
      </m:oMath>
      <w:r>
        <w:rPr>
          <w:sz w:val="24"/>
          <w:szCs w:val="24"/>
        </w:rPr>
        <w:t xml:space="preserve"> states that the expected value of the product of the gradient of the log policy and the baseline equals zero. This means </w:t>
      </w:r>
      <w:r>
        <w:rPr>
          <w:sz w:val="24"/>
          <w:szCs w:val="24"/>
        </w:rPr>
        <w:lastRenderedPageBreak/>
        <w:t>that introducing a baseline does not add bias into the gradient estimates for the policy optimization.</w:t>
      </w:r>
    </w:p>
    <w:p w14:paraId="3B97E669" w14:textId="77777777" w:rsidR="00222451" w:rsidRDefault="008C2BAC" w:rsidP="00ED497E">
      <w:pPr>
        <w:rPr>
          <w:sz w:val="24"/>
          <w:szCs w:val="24"/>
        </w:rPr>
      </w:pPr>
      <w:r>
        <w:t xml:space="preserve">The prerequisite condition for the equation to be true is that the baseline is independent of the action </w:t>
      </w:r>
      <m:oMath>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t</m:t>
            </m:r>
          </m:sup>
        </m:sSup>
      </m:oMath>
      <w:r>
        <w:rPr>
          <w:sz w:val="24"/>
          <w:szCs w:val="24"/>
        </w:rPr>
        <w:t xml:space="preserve">. The baseline can be a function of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oMath>
      <w:r>
        <w:rPr>
          <w:sz w:val="24"/>
          <w:szCs w:val="24"/>
        </w:rPr>
        <w:t xml:space="preserve"> but not the action chosen at state </w:t>
      </w:r>
      <m:oMath>
        <m:r>
          <w:rPr>
            <w:rFonts w:ascii="Cambria Math" w:hAnsi="Cambria Math"/>
            <w:sz w:val="24"/>
            <w:szCs w:val="24"/>
          </w:rPr>
          <m:t>t</m:t>
        </m:r>
      </m:oMath>
      <w:r w:rsidR="00222451">
        <w:rPr>
          <w:sz w:val="24"/>
          <w:szCs w:val="24"/>
        </w:rPr>
        <w:t xml:space="preserve">. </w:t>
      </w:r>
    </w:p>
    <w:p w14:paraId="3631D828" w14:textId="77777777" w:rsidR="00222451" w:rsidRDefault="00222451" w:rsidP="00ED497E">
      <w:pPr>
        <w:rPr>
          <w:b/>
          <w:bCs/>
        </w:rPr>
      </w:pPr>
      <w:r>
        <w:rPr>
          <w:b/>
          <w:bCs/>
        </w:rPr>
        <w:t>Proof:</w:t>
      </w:r>
    </w:p>
    <w:p w14:paraId="7B11F0DB" w14:textId="77777777" w:rsidR="00222451" w:rsidRDefault="00222451" w:rsidP="00ED497E">
      <w:pPr>
        <w:rPr>
          <w:sz w:val="24"/>
          <w:szCs w:val="24"/>
        </w:rPr>
      </w:pPr>
      <w:r>
        <w:t xml:space="preserve">To prove </w:t>
      </w:r>
      <m:oMath>
        <m:sSub>
          <m:sSubPr>
            <m:ctrlPr>
              <w:rPr>
                <w:rFonts w:ascii="Cambria Math" w:hAnsi="Cambria Math" w:cstheme="majorBidi"/>
                <w:sz w:val="24"/>
                <w:szCs w:val="24"/>
              </w:rPr>
            </m:ctrlPr>
          </m:sSubPr>
          <m:e>
            <m:r>
              <m:rPr>
                <m:sty m:val="p"/>
              </m:rPr>
              <w:rPr>
                <w:rFonts w:ascii="Cambria Math" w:hAnsi="Cambria Math" w:cstheme="majorBidi"/>
                <w:sz w:val="24"/>
                <w:szCs w:val="24"/>
              </w:rPr>
              <m:t>Ε</m:t>
            </m:r>
          </m:e>
          <m:sub>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θ</m:t>
                </m:r>
              </m:sub>
            </m:sSub>
          </m:sub>
        </m:sSub>
        <m:d>
          <m:dPr>
            <m:begChr m:val="["/>
            <m:endChr m:val="]"/>
            <m:ctrlPr>
              <w:rPr>
                <w:rFonts w:ascii="Cambria Math" w:hAnsi="Cambria Math" w:cstheme="majorBidi"/>
                <w:i/>
                <w:sz w:val="24"/>
                <w:szCs w:val="24"/>
              </w:rPr>
            </m:ctrlPr>
          </m:dPr>
          <m:e>
            <m:r>
              <m:rPr>
                <m:sty m:val="p"/>
              </m:rPr>
              <w:rPr>
                <w:rFonts w:ascii="Cambria Math" w:hAnsi="Cambria Math" w:cstheme="majorBidi"/>
                <w:sz w:val="24"/>
                <w:szCs w:val="24"/>
              </w:rPr>
              <m:t>∇</m:t>
            </m:r>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t</m:t>
                    </m:r>
                  </m:sub>
                </m:sSub>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b</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d>
        <m:r>
          <w:rPr>
            <w:rFonts w:ascii="Cambria Math" w:hAnsi="Cambria Math" w:cstheme="majorBidi"/>
            <w:sz w:val="24"/>
            <w:szCs w:val="24"/>
          </w:rPr>
          <m:t>=0</m:t>
        </m:r>
      </m:oMath>
      <w:r>
        <w:rPr>
          <w:sz w:val="24"/>
          <w:szCs w:val="24"/>
        </w:rPr>
        <w:t>, we start by expanding the expectation in the context of policy gradient methods:</w:t>
      </w:r>
    </w:p>
    <w:p w14:paraId="104CF417" w14:textId="5A81FB89" w:rsidR="00222451" w:rsidRDefault="00222451" w:rsidP="00222451">
      <m:oMathPara>
        <m:oMath>
          <m:sSub>
            <m:sSubPr>
              <m:ctrlPr>
                <w:rPr>
                  <w:rFonts w:ascii="Cambria Math" w:hAnsi="Cambria Math" w:cstheme="majorBidi"/>
                  <w:sz w:val="24"/>
                  <w:szCs w:val="24"/>
                </w:rPr>
              </m:ctrlPr>
            </m:sSubPr>
            <m:e>
              <m:r>
                <m:rPr>
                  <m:sty m:val="p"/>
                </m:rPr>
                <w:rPr>
                  <w:rFonts w:ascii="Cambria Math" w:hAnsi="Cambria Math" w:cstheme="majorBidi"/>
                  <w:sz w:val="24"/>
                  <w:szCs w:val="24"/>
                </w:rPr>
                <m:t>Ε</m:t>
              </m:r>
            </m:e>
            <m:sub>
              <m:sSub>
                <m:sSubPr>
                  <m:ctrlPr>
                    <w:rPr>
                      <w:rFonts w:ascii="Cambria Math" w:hAnsi="Cambria Math" w:cstheme="majorBidi"/>
                      <w:sz w:val="24"/>
                      <w:szCs w:val="24"/>
                    </w:rPr>
                  </m:ctrlPr>
                </m:sSubPr>
                <m:e>
                  <m:r>
                    <m:rPr>
                      <m:sty m:val="p"/>
                    </m:rPr>
                    <w:rPr>
                      <w:rFonts w:ascii="Cambria Math" w:hAnsi="Cambria Math" w:cstheme="majorBidi"/>
                      <w:sz w:val="24"/>
                      <w:szCs w:val="24"/>
                    </w:rPr>
                    <m:t>π</m:t>
                  </m:r>
                </m:e>
                <m:sub>
                  <m:r>
                    <m:rPr>
                      <m:sty m:val="p"/>
                    </m:rPr>
                    <w:rPr>
                      <w:rFonts w:ascii="Cambria Math" w:hAnsi="Cambria Math" w:cstheme="majorBidi"/>
                      <w:sz w:val="24"/>
                      <w:szCs w:val="24"/>
                    </w:rPr>
                    <m:t>θ</m:t>
                  </m:r>
                </m:sub>
              </m:sSub>
            </m:sub>
          </m:sSub>
          <m:d>
            <m:dPr>
              <m:begChr m:val="["/>
              <m:endChr m:val="]"/>
              <m:ctrlPr>
                <w:rPr>
                  <w:rFonts w:ascii="Cambria Math" w:hAnsi="Cambria Math" w:cstheme="majorBidi"/>
                  <w:i/>
                  <w:sz w:val="24"/>
                  <w:szCs w:val="24"/>
                </w:rPr>
              </m:ctrlPr>
            </m:dPr>
            <m:e>
              <m:r>
                <m:rPr>
                  <m:sty m:val="p"/>
                </m:rPr>
                <w:rPr>
                  <w:rFonts w:ascii="Cambria Math" w:hAnsi="Cambria Math" w:cstheme="majorBidi"/>
                  <w:sz w:val="24"/>
                  <w:szCs w:val="24"/>
                </w:rPr>
                <m:t>∇</m:t>
              </m:r>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t</m:t>
                      </m:r>
                    </m:sub>
                  </m:sSub>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b</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d>
          <m:r>
            <w:rPr>
              <w:rFonts w:ascii="Cambria Math" w:hAnsi="Cambria Math" w:cstheme="majorBidi"/>
              <w:sz w:val="24"/>
              <w:szCs w:val="24"/>
            </w:rPr>
            <m:t>=</m:t>
          </m:r>
          <m:r>
            <w:rPr>
              <w:rFonts w:ascii="Cambria Math" w:hAnsi="Cambria Math" w:cstheme="majorBidi"/>
              <w:sz w:val="24"/>
              <w:szCs w:val="24"/>
            </w:rPr>
            <m:t xml:space="preserve"> </m:t>
          </m:r>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d>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​(a∣</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​)b(</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nary>
          <m:r>
            <w:rPr>
              <w:rFonts w:ascii="Cambria Math" w:hAnsi="Cambria Math" w:cstheme="majorBidi"/>
              <w:sz w:val="24"/>
              <w:szCs w:val="24"/>
            </w:rPr>
            <m:t>​</m:t>
          </m:r>
        </m:oMath>
      </m:oMathPara>
    </w:p>
    <w:p w14:paraId="5816E32D" w14:textId="5E85FCF4" w:rsidR="00222451" w:rsidRDefault="00222451" w:rsidP="00222451">
      <w:r>
        <w:t xml:space="preserve">Using the log derivative trick </w:t>
      </w:r>
      <m:oMath>
        <m:r>
          <w:rPr>
            <w:rFonts w:ascii="Cambria Math" w:hAnsi="Cambria Math" w:cstheme="majorBidi"/>
            <w:sz w:val="24"/>
            <w:szCs w:val="24"/>
          </w:rPr>
          <m:t>∇log</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r>
                  <w:rPr>
                    <w:rFonts w:ascii="Cambria Math" w:hAnsi="Cambria Math" w:cstheme="majorBidi"/>
                    <w:sz w:val="24"/>
                    <w:szCs w:val="24"/>
                  </w:rPr>
                  <m:t>st​</m:t>
                </m:r>
              </m:e>
            </m:d>
          </m:num>
          <m:den>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​(a∣st​)</m:t>
            </m:r>
          </m:den>
        </m:f>
      </m:oMath>
    </w:p>
    <w:p w14:paraId="7AD0BE8A" w14:textId="0F7E055E" w:rsidR="00222451" w:rsidRDefault="00222451" w:rsidP="00222451">
      <w:r>
        <w:t xml:space="preserve">We rewrite the expression: </w:t>
      </w:r>
    </w:p>
    <w:p w14:paraId="70A0A2CA" w14:textId="0137E609" w:rsidR="00222451" w:rsidRPr="00222451" w:rsidRDefault="00222451" w:rsidP="00222451">
      <w:pPr>
        <w:rPr>
          <w:sz w:val="24"/>
          <w:szCs w:val="24"/>
        </w:rPr>
      </w:pPr>
      <m:oMathPara>
        <m:oMath>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d>
              <m:f>
                <m:fPr>
                  <m:ctrlPr>
                    <w:rPr>
                      <w:rFonts w:ascii="Cambria Math" w:hAnsi="Cambria Math" w:cstheme="majorBidi"/>
                      <w:i/>
                      <w:sz w:val="24"/>
                      <w:szCs w:val="24"/>
                    </w:rPr>
                  </m:ctrlPr>
                </m:fPr>
                <m:num>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r>
                        <w:rPr>
                          <w:rFonts w:ascii="Cambria Math" w:hAnsi="Cambria Math" w:cstheme="majorBidi"/>
                          <w:sz w:val="24"/>
                          <w:szCs w:val="24"/>
                        </w:rPr>
                        <m:t>st​</m:t>
                      </m:r>
                    </m:e>
                  </m:d>
                </m:num>
                <m:den>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r>
                    <w:rPr>
                      <w:rFonts w:ascii="Cambria Math" w:hAnsi="Cambria Math" w:cstheme="majorBidi"/>
                      <w:sz w:val="24"/>
                      <w:szCs w:val="24"/>
                    </w:rPr>
                    <m:t>​</m:t>
                  </m:r>
                  <m:d>
                    <m:dPr>
                      <m:sepChr m:val="∣"/>
                      <m:ctrlPr>
                        <w:rPr>
                          <w:rFonts w:ascii="Cambria Math" w:hAnsi="Cambria Math" w:cstheme="majorBidi"/>
                          <w:i/>
                          <w:sz w:val="24"/>
                          <w:szCs w:val="24"/>
                        </w:rPr>
                      </m:ctrlPr>
                    </m:dPr>
                    <m:e>
                      <m:r>
                        <w:rPr>
                          <w:rFonts w:ascii="Cambria Math" w:hAnsi="Cambria Math" w:cstheme="majorBidi"/>
                          <w:sz w:val="24"/>
                          <w:szCs w:val="24"/>
                        </w:rPr>
                        <m:t>a</m:t>
                      </m:r>
                    </m:e>
                    <m:e>
                      <m:r>
                        <w:rPr>
                          <w:rFonts w:ascii="Cambria Math" w:hAnsi="Cambria Math" w:cstheme="majorBidi"/>
                          <w:sz w:val="24"/>
                          <w:szCs w:val="24"/>
                        </w:rPr>
                        <m:t>st​</m:t>
                      </m:r>
                    </m:e>
                  </m:d>
                </m:den>
              </m:f>
              <m:r>
                <w:rPr>
                  <w:rFonts w:ascii="Cambria Math" w:hAnsi="Cambria Math" w:cstheme="majorBidi"/>
                  <w:sz w:val="24"/>
                  <w:szCs w:val="24"/>
                </w:rPr>
                <m:t>b</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d>
              <m:r>
                <w:rPr>
                  <w:rFonts w:ascii="Cambria Math" w:hAnsi="Cambria Math" w:cstheme="majorBidi"/>
                  <w:sz w:val="24"/>
                  <w:szCs w:val="24"/>
                </w:rPr>
                <m:t>=</m:t>
              </m:r>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b(</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e>
              </m:nary>
            </m:e>
          </m:nary>
        </m:oMath>
      </m:oMathPara>
    </w:p>
    <w:p w14:paraId="5880A95B" w14:textId="3B1AD12F" w:rsidR="00222451" w:rsidRDefault="00621E47" w:rsidP="00222451">
      <w:r>
        <w:t xml:space="preserve">However, since we assume the </w:t>
      </w:r>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is independent of </w:t>
      </w:r>
      <m:oMath>
        <m:r>
          <w:rPr>
            <w:rFonts w:ascii="Cambria Math" w:hAnsi="Cambria Math"/>
          </w:rPr>
          <m:t>a</m:t>
        </m:r>
      </m:oMath>
      <w:r>
        <w:t>, we factor out the differentiation:</w:t>
      </w:r>
    </w:p>
    <w:p w14:paraId="0ED7C3AE" w14:textId="14BBCC8E" w:rsidR="00621E47" w:rsidRPr="00621E47" w:rsidRDefault="00621E47" w:rsidP="00222451">
      <w:pPr>
        <w:rPr>
          <w:vertAlign w:val="subscript"/>
        </w:rPr>
      </w:pPr>
      <m:oMathPara>
        <m:oMath>
          <m:r>
            <w:rPr>
              <w:rFonts w:ascii="Cambria Math" w:hAnsi="Cambria Math" w:cstheme="majorBidi"/>
              <w:sz w:val="24"/>
              <w:szCs w:val="24"/>
            </w:rPr>
            <m:t>b(</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nary>
        </m:oMath>
      </m:oMathPara>
    </w:p>
    <w:p w14:paraId="30D53DBC" w14:textId="77777777" w:rsidR="00621E47" w:rsidRDefault="00621E47" w:rsidP="00621E47">
      <w:pPr>
        <w:rPr>
          <w:sz w:val="24"/>
          <w:szCs w:val="24"/>
        </w:rPr>
      </w:pPr>
      <w:r>
        <w:t xml:space="preserve">The sum of the derivatives of the probability of </w:t>
      </w:r>
      <m:oMath>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oMath>
      <w:r>
        <w:rPr>
          <w:sz w:val="24"/>
          <w:szCs w:val="24"/>
        </w:rPr>
        <w:t xml:space="preserve">over all actions </w:t>
      </w:r>
      <m:oMath>
        <m:r>
          <w:rPr>
            <w:rFonts w:ascii="Cambria Math" w:hAnsi="Cambria Math"/>
            <w:sz w:val="24"/>
            <w:szCs w:val="24"/>
          </w:rPr>
          <m:t>a</m:t>
        </m:r>
      </m:oMath>
      <w:r>
        <w:rPr>
          <w:sz w:val="24"/>
          <w:szCs w:val="24"/>
        </w:rPr>
        <w:t xml:space="preserve"> must sum to zero because the probabilities sum to 1, which is a constant.</w:t>
      </w:r>
    </w:p>
    <w:p w14:paraId="56C6753C" w14:textId="7BD8F520" w:rsidR="00621E47" w:rsidRPr="00621E47" w:rsidRDefault="00621E47" w:rsidP="00621E47">
      <m:oMathPara>
        <m:oMath>
          <m:nary>
            <m:naryPr>
              <m:chr m:val="∑"/>
              <m:supHide m:val="1"/>
              <m:ctrlPr>
                <w:rPr>
                  <w:rFonts w:ascii="Cambria Math" w:hAnsi="Cambria Math" w:cstheme="majorBidi"/>
                  <w:i/>
                  <w:sz w:val="24"/>
                  <w:szCs w:val="24"/>
                </w:rPr>
              </m:ctrlPr>
            </m:naryPr>
            <m:sub>
              <m:r>
                <w:rPr>
                  <w:rFonts w:ascii="Cambria Math" w:hAnsi="Cambria Math" w:cstheme="majorBidi"/>
                  <w:sz w:val="24"/>
                  <w:szCs w:val="24"/>
                </w:rPr>
                <m:t>a</m:t>
              </m:r>
            </m:sub>
            <m:sup/>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π</m:t>
                  </m:r>
                </m:e>
                <m:sub>
                  <m:r>
                    <w:rPr>
                      <w:rFonts w:ascii="Cambria Math" w:hAnsi="Cambria Math" w:cstheme="majorBidi"/>
                      <w:sz w:val="24"/>
                      <w:szCs w:val="24"/>
                    </w:rPr>
                    <m:t>θ</m:t>
                  </m:r>
                </m:sub>
              </m:sSub>
              <m:d>
                <m:dPr>
                  <m:ctrlPr>
                    <w:rPr>
                      <w:rFonts w:ascii="Cambria Math" w:hAnsi="Cambria Math" w:cstheme="majorBidi"/>
                      <w:i/>
                      <w:sz w:val="24"/>
                      <w:szCs w:val="24"/>
                    </w:rPr>
                  </m:ctrlPr>
                </m:dPr>
                <m:e>
                  <m:r>
                    <w:rPr>
                      <w:rFonts w:ascii="Cambria Math" w:hAnsi="Cambria Math" w:cstheme="majorBidi"/>
                      <w:sz w:val="24"/>
                      <w:szCs w:val="24"/>
                    </w:rPr>
                    <m:t>a</m:t>
                  </m:r>
                </m:e>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e>
          </m:nary>
          <m:r>
            <w:rPr>
              <w:rFonts w:ascii="Cambria Math" w:hAnsi="Cambria Math"/>
            </w:rPr>
            <m:t>=</m:t>
          </m:r>
          <m:r>
            <m:rPr>
              <m:sty m:val="p"/>
            </m:rPr>
            <w:rPr>
              <w:rFonts w:ascii="Cambria Math" w:hAnsi="Cambria Math" w:cs="Calibri"/>
              <w:noProof/>
              <w:lang w:bidi="he-IL"/>
            </w:rPr>
            <w:drawing>
              <wp:inline distT="0" distB="0" distL="0" distR="0" wp14:anchorId="6C6E480E" wp14:editId="4EE94434">
                <wp:extent cx="95250" cy="209550"/>
                <wp:effectExtent l="0" t="0" r="0" b="0"/>
                <wp:docPr id="12" name="Picture 12" descr="C:\Users\Administrator\AppData\Local\Microsoft\Windows\Clipboard\HistoryData\{25E28CFA-9800-4812-B12E-BE1B97A47BD0}\{42A8BC3E-4ADB-4B67-969C-E098569B81AF}\ResourceMap\{634923A6-066C-4ED7-B90A-C5CE35E9FF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Local\Microsoft\Windows\Clipboard\HistoryData\{25E28CFA-9800-4812-B12E-BE1B97A47BD0}\{42A8BC3E-4ADB-4B67-969C-E098569B81AF}\ResourceMap\{634923A6-066C-4ED7-B90A-C5CE35E9FF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m:r>
          <m:r>
            <w:rPr>
              <w:rFonts w:ascii="Cambria Math" w:hAnsi="Cambria Math"/>
            </w:rPr>
            <m:t>1=0</m:t>
          </m:r>
        </m:oMath>
      </m:oMathPara>
    </w:p>
    <w:p w14:paraId="4D40CD5A" w14:textId="48506CC5" w:rsidR="00621E47" w:rsidRDefault="00621E47" w:rsidP="00621E47">
      <w:r>
        <w:t>Therefor we get:</w:t>
      </w:r>
    </w:p>
    <w:p w14:paraId="5069A37F" w14:textId="58EC887E" w:rsidR="00621E47" w:rsidRPr="00621E47" w:rsidRDefault="00621E47" w:rsidP="00621E47">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*0=0</m:t>
          </m:r>
        </m:oMath>
      </m:oMathPara>
    </w:p>
    <w:p w14:paraId="49D2A0E3" w14:textId="62D54E29" w:rsidR="00621E47" w:rsidRDefault="00621E47" w:rsidP="00621E47">
      <w:r w:rsidRPr="00621E47">
        <w:t>This property is crucial for ensuring that the introduction of a baseline for variance reduction does not affect the unbiased nature of the policy gradient estimate.</w:t>
      </w:r>
    </w:p>
    <w:p w14:paraId="758BE65D" w14:textId="1EEC0C4E" w:rsidR="00180202" w:rsidRDefault="003C2B48" w:rsidP="00180202">
      <w:pPr>
        <w:pStyle w:val="Heading3"/>
      </w:pPr>
      <w:r>
        <w:t>Section 1</w:t>
      </w:r>
      <w:r w:rsidR="00941D75">
        <w:t>: Cart pole</w:t>
      </w:r>
      <w:r w:rsidR="00ED497E">
        <w:t xml:space="preserve"> </w:t>
      </w:r>
      <w:r w:rsidR="00180202">
        <w:t>–</w:t>
      </w:r>
      <w:r w:rsidR="00ED497E">
        <w:t xml:space="preserve"> </w:t>
      </w:r>
      <w:r w:rsidR="00941D75">
        <w:t>REINFORCE with and without baseline</w:t>
      </w:r>
    </w:p>
    <w:p w14:paraId="60A0E02E" w14:textId="6211CA6A" w:rsidR="00941D75" w:rsidRPr="00941D75" w:rsidRDefault="00941D75" w:rsidP="00941D75">
      <w:r>
        <w:t xml:space="preserve">To incorporate the </w:t>
      </w:r>
      <w:r>
        <w:rPr>
          <w:rFonts w:asciiTheme="majorBidi" w:hAnsiTheme="majorBidi" w:cstheme="majorBidi"/>
          <w:sz w:val="24"/>
          <w:szCs w:val="24"/>
        </w:rPr>
        <w:t>value-function approximation baseline</w:t>
      </w:r>
      <w:r>
        <w:rPr>
          <w:rFonts w:asciiTheme="majorBidi" w:hAnsiTheme="majorBidi" w:cstheme="majorBidi"/>
          <w:sz w:val="24"/>
          <w:szCs w:val="24"/>
        </w:rPr>
        <w:t xml:space="preserve"> in our code we committed the following updates:</w:t>
      </w:r>
    </w:p>
    <w:p w14:paraId="42026CF9" w14:textId="36A51E54" w:rsidR="00941D75" w:rsidRDefault="00941D75" w:rsidP="00941D75">
      <w:pPr>
        <w:pStyle w:val="ListParagraph"/>
        <w:numPr>
          <w:ilvl w:val="0"/>
          <w:numId w:val="18"/>
        </w:numPr>
      </w:pPr>
      <w:r w:rsidRPr="00941D75">
        <w:rPr>
          <w:b/>
          <w:bCs/>
        </w:rPr>
        <w:lastRenderedPageBreak/>
        <w:t>Introduce a Value Network:</w:t>
      </w:r>
      <w:r>
        <w:t xml:space="preserve"> We added a second NN to approximate the value function </w:t>
      </w:r>
      <m:oMath>
        <m:sSup>
          <m:sSupPr>
            <m:ctrlPr>
              <w:rPr>
                <w:rFonts w:ascii="Cambria Math" w:hAnsi="Cambria Math"/>
                <w:i/>
              </w:rPr>
            </m:ctrlPr>
          </m:sSupPr>
          <m:e>
            <m:r>
              <w:rPr>
                <w:rFonts w:ascii="Cambria Math" w:hAnsi="Cambria Math"/>
              </w:rPr>
              <m:t>V</m:t>
            </m:r>
          </m:e>
          <m:sup>
            <m:r>
              <w:rPr>
                <w:rFonts w:ascii="Cambria Math" w:hAnsi="Cambria Math"/>
              </w:rPr>
              <m:t>π</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This network will predict the expected return from state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under the current policy.</w:t>
      </w:r>
    </w:p>
    <w:p w14:paraId="0155B787" w14:textId="38F07A44" w:rsidR="00941D75" w:rsidRPr="00941D75" w:rsidRDefault="00941D75" w:rsidP="00941D75">
      <w:pPr>
        <w:pStyle w:val="ListParagraph"/>
        <w:numPr>
          <w:ilvl w:val="0"/>
          <w:numId w:val="18"/>
        </w:numPr>
      </w:pPr>
      <w:r>
        <w:rPr>
          <w:b/>
          <w:bCs/>
        </w:rPr>
        <w:t xml:space="preserve">Calculate Advantage Estimates: </w:t>
      </w:r>
      <w:r w:rsidRPr="00941D75">
        <w:t xml:space="preserve">Instead of using the total return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directly, we calculate the advantage estimate </w:t>
      </w: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 xml:space="preserve"> using the predicted value from the value network as the baseline.</w:t>
      </w:r>
    </w:p>
    <w:p w14:paraId="4E8351F5" w14:textId="0C856F5A" w:rsidR="00941D75" w:rsidRDefault="000D13AB" w:rsidP="00941D75">
      <w:pPr>
        <w:pStyle w:val="ListParagraph"/>
        <w:numPr>
          <w:ilvl w:val="0"/>
          <w:numId w:val="18"/>
        </w:numPr>
      </w:pPr>
      <w:r w:rsidRPr="000D13AB">
        <w:drawing>
          <wp:anchor distT="0" distB="0" distL="114300" distR="114300" simplePos="0" relativeHeight="251694080" behindDoc="0" locked="0" layoutInCell="1" allowOverlap="1" wp14:anchorId="294487A4" wp14:editId="4E46C877">
            <wp:simplePos x="0" y="0"/>
            <wp:positionH relativeFrom="column">
              <wp:posOffset>295275</wp:posOffset>
            </wp:positionH>
            <wp:positionV relativeFrom="paragraph">
              <wp:posOffset>765175</wp:posOffset>
            </wp:positionV>
            <wp:extent cx="4686935" cy="609600"/>
            <wp:effectExtent l="76200" t="76200" r="132715" b="133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935" cy="609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941D75">
        <w:rPr>
          <w:b/>
          <w:bCs/>
        </w:rPr>
        <w:t xml:space="preserve">Update both networks: </w:t>
      </w:r>
      <w:r w:rsidR="00941D75">
        <w:t>We updated the policy network using gradients calculated with the advantage estimates. The value network will be updated to minimize the difference between its predictions and the observed returns.</w:t>
      </w:r>
    </w:p>
    <w:p w14:paraId="71587EE1" w14:textId="1175E531" w:rsidR="00CE0F3B" w:rsidRDefault="000D13AB" w:rsidP="000D13AB">
      <w:r>
        <w:t xml:space="preserve">To Compare the results of REINFORCE with REINFORCE BASELINE, </w:t>
      </w:r>
      <w:r w:rsidR="00CF13B1">
        <w:t>we</w:t>
      </w:r>
      <w:r>
        <w:t xml:space="preserve"> tested the model with each</w:t>
      </w:r>
      <w:r w:rsidR="00600E26">
        <w:t xml:space="preserve"> configuration</w:t>
      </w:r>
      <w:r>
        <w:t xml:space="preserve"> </w:t>
      </w:r>
      <w:r w:rsidR="00600E26">
        <w:t>ten</w:t>
      </w:r>
      <w:r>
        <w:t xml:space="preserve"> times, this averaging out the results</w:t>
      </w:r>
      <w:r w:rsidR="00CE0F3B">
        <w:t xml:space="preserve"> and reducing the randomness</w:t>
      </w:r>
      <w:r>
        <w:t>.</w:t>
      </w:r>
    </w:p>
    <w:p w14:paraId="7BDC98CF" w14:textId="77777777" w:rsidR="00CE0F3B" w:rsidRPr="00CE0F3B" w:rsidRDefault="00CE0F3B" w:rsidP="00CE0F3B">
      <w:pPr>
        <w:pStyle w:val="ListParagraph"/>
        <w:numPr>
          <w:ilvl w:val="0"/>
          <w:numId w:val="19"/>
        </w:numPr>
        <w:rPr>
          <w:b/>
          <w:bCs/>
        </w:rPr>
      </w:pPr>
      <w:r w:rsidRPr="00CE0F3B">
        <w:rPr>
          <w:b/>
          <w:bCs/>
        </w:rPr>
        <w:t>How quickly does each method solve the environment?</w:t>
      </w:r>
    </w:p>
    <w:p w14:paraId="760D754E" w14:textId="1C4F0680" w:rsidR="000D13AB" w:rsidRDefault="00CE0F3B" w:rsidP="00CE0F3B">
      <w:pPr>
        <w:pStyle w:val="ListParagraph"/>
        <w:numPr>
          <w:ilvl w:val="0"/>
          <w:numId w:val="19"/>
        </w:numPr>
        <w:rPr>
          <w:b/>
          <w:bCs/>
        </w:rPr>
      </w:pPr>
      <w:r w:rsidRPr="00CE0F3B">
        <w:rPr>
          <w:b/>
          <w:bCs/>
        </w:rPr>
        <w:t>What is the average reward overtime?</w:t>
      </w:r>
      <w:r w:rsidR="000D13AB" w:rsidRPr="00CE0F3B">
        <w:rPr>
          <w:b/>
          <w:bCs/>
        </w:rPr>
        <w:t xml:space="preserve"> </w:t>
      </w:r>
    </w:p>
    <w:p w14:paraId="1EB91513" w14:textId="74985368" w:rsidR="00CE0F3B" w:rsidRDefault="00CE0F3B" w:rsidP="00CE0F3B">
      <w:pPr>
        <w:pStyle w:val="ListParagraph"/>
        <w:numPr>
          <w:ilvl w:val="0"/>
          <w:numId w:val="19"/>
        </w:numPr>
        <w:rPr>
          <w:b/>
          <w:bCs/>
        </w:rPr>
      </w:pPr>
      <w:r>
        <w:rPr>
          <w:b/>
          <w:bCs/>
        </w:rPr>
        <w:t>How does the average loss evolve?</w:t>
      </w:r>
    </w:p>
    <w:p w14:paraId="12C4A0D0" w14:textId="7264BC8A" w:rsidR="00CE0F3B" w:rsidRDefault="00CE0F3B" w:rsidP="00CE0F3B">
      <w:pPr>
        <w:pStyle w:val="ListParagraph"/>
        <w:numPr>
          <w:ilvl w:val="0"/>
          <w:numId w:val="19"/>
        </w:numPr>
        <w:rPr>
          <w:b/>
          <w:bCs/>
        </w:rPr>
      </w:pPr>
      <w:r>
        <w:rPr>
          <w:b/>
          <w:bCs/>
        </w:rPr>
        <w:t>How efficient is the learning process in terms of duration?</w:t>
      </w:r>
    </w:p>
    <w:p w14:paraId="1DA200C8" w14:textId="067CECB6" w:rsidR="00CE0F3B" w:rsidRPr="00CE0F3B" w:rsidRDefault="00CE0F3B" w:rsidP="00CE0F3B">
      <w:pPr>
        <w:pStyle w:val="ListParagraph"/>
        <w:numPr>
          <w:ilvl w:val="0"/>
          <w:numId w:val="19"/>
        </w:numPr>
        <w:rPr>
          <w:b/>
          <w:bCs/>
        </w:rPr>
      </w:pPr>
      <w:r>
        <w:rPr>
          <w:b/>
          <w:bCs/>
        </w:rPr>
        <w:t>At what Episode do the methods consistently solve the environment?</w:t>
      </w:r>
    </w:p>
    <w:p w14:paraId="56A2F9FA" w14:textId="7D3B6B8A" w:rsidR="000D13AB" w:rsidRDefault="000D13AB" w:rsidP="000D13AB"/>
    <w:p w14:paraId="17557E9F" w14:textId="51DAACD1" w:rsidR="000D13AB" w:rsidRPr="00CF13B1" w:rsidRDefault="00CF13B1" w:rsidP="000D13AB">
      <w:pPr>
        <w:rPr>
          <w:b/>
          <w:bCs/>
        </w:rPr>
      </w:pPr>
      <w:r>
        <w:rPr>
          <w:b/>
          <w:bCs/>
        </w:rPr>
        <w:t>Key Insights:</w:t>
      </w:r>
    </w:p>
    <w:p w14:paraId="383EFA80" w14:textId="631CC44F" w:rsidR="00E37C2D" w:rsidRDefault="00E37C2D" w:rsidP="00E37C2D">
      <w:pPr>
        <w:pBdr>
          <w:bottom w:val="single" w:sz="6" w:space="1" w:color="auto"/>
        </w:pBdr>
      </w:pPr>
    </w:p>
    <w:p w14:paraId="194055C2" w14:textId="703A9964" w:rsidR="00763022" w:rsidRDefault="00BB7F97">
      <w:pPr>
        <w:pStyle w:val="Heading1"/>
      </w:pPr>
      <w:r>
        <w:t xml:space="preserve">Section 2 - </w:t>
      </w:r>
      <w:r w:rsidR="00CE0F3B" w:rsidRPr="00CE0F3B">
        <w:t>Advantage Actor-Critic</w:t>
      </w:r>
    </w:p>
    <w:p w14:paraId="5426A1DB" w14:textId="4D9BFFA0" w:rsidR="00A73558" w:rsidRDefault="00CE0F3B">
      <w:r>
        <w:t xml:space="preserve">In this section we Implement </w:t>
      </w:r>
      <w:r w:rsidR="009C4F93">
        <w:t>an</w:t>
      </w:r>
      <w:r>
        <w:t xml:space="preserve"> Actor-Critic algorithm.</w:t>
      </w:r>
    </w:p>
    <w:p w14:paraId="202698BF" w14:textId="6CCB4605" w:rsidR="00CE0F3B" w:rsidRDefault="00CE0F3B">
      <w:r w:rsidRPr="00CE0F3B">
        <w:drawing>
          <wp:inline distT="0" distB="0" distL="0" distR="0" wp14:anchorId="512EE621" wp14:editId="1214FE0A">
            <wp:extent cx="4639322" cy="800212"/>
            <wp:effectExtent l="76200" t="76200" r="123190" b="133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9322" cy="8002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6FE168" w14:textId="77777777" w:rsidR="009C4F93" w:rsidRDefault="009C4F93">
      <w:r>
        <w:t>In the Advantage Actor-Critic method, the advantage estimate is given by</w:t>
      </w:r>
    </w:p>
    <w:p w14:paraId="4D4A23E2" w14:textId="2EBDF4D2" w:rsidR="009C4F93" w:rsidRDefault="009C4F93">
      <w:pPr>
        <w:rPr>
          <w:sz w:val="24"/>
          <w:szCs w:val="24"/>
        </w:rPr>
      </w:pPr>
      <w:r>
        <w:t xml:space="preserve"> </w:t>
      </w:r>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w</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t</m:t>
                </m:r>
              </m:sub>
            </m:sSub>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v</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oMath>
      <w:r>
        <w:rPr>
          <w:sz w:val="24"/>
          <w:szCs w:val="24"/>
        </w:rPr>
        <w:t xml:space="preserve">. However, in practice, the Temporal Difference (TD) error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oMath>
      <w:r>
        <w:rPr>
          <w:sz w:val="24"/>
          <w:szCs w:val="24"/>
        </w:rPr>
        <w:t xml:space="preserve"> is used for updating the policy network parameters. The TD error in the context the Actor-Critic methods is defined as:</w:t>
      </w:r>
    </w:p>
    <w:p w14:paraId="6EEF7472" w14:textId="0741C876" w:rsidR="009C4F93" w:rsidRPr="00B0604C" w:rsidRDefault="009C4F93">
      <w:pPr>
        <w:rPr>
          <w:sz w:val="24"/>
          <w:szCs w:val="24"/>
        </w:rPr>
      </w:pPr>
      <m:oMathPara>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t+1</m:t>
              </m:r>
            </m:sub>
          </m:sSub>
          <m:r>
            <w:rPr>
              <w:rFonts w:ascii="Cambria Math" w:hAnsi="Cambria Math"/>
              <w:sz w:val="24"/>
              <w:szCs w:val="24"/>
            </w:rPr>
            <m:t>+</m:t>
          </m:r>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oMath>
      </m:oMathPara>
    </w:p>
    <w:p w14:paraId="01B41297" w14:textId="410C4AD6" w:rsidR="00B0604C" w:rsidRDefault="00B0604C">
      <w:pPr>
        <w:rPr>
          <w:sz w:val="24"/>
          <w:szCs w:val="24"/>
        </w:rPr>
      </w:pPr>
      <w:r>
        <w:rPr>
          <w:sz w:val="24"/>
          <w:szCs w:val="24"/>
        </w:rPr>
        <w:t xml:space="preserve">Why is using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oMath>
      <w:r>
        <w:rPr>
          <w:sz w:val="24"/>
          <w:szCs w:val="24"/>
        </w:rPr>
        <w:t xml:space="preserve"> practically the same as using the advantage estimate </w:t>
      </w:r>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oMath>
      <w:r>
        <w:rPr>
          <w:sz w:val="24"/>
          <w:szCs w:val="24"/>
        </w:rPr>
        <w:t xml:space="preserve"> for updating the policy parameters?</w:t>
      </w:r>
    </w:p>
    <w:p w14:paraId="0F9FCFFB" w14:textId="31D6A8CB" w:rsidR="00B0604C" w:rsidRDefault="00B0604C">
      <w:pPr>
        <w:rPr>
          <w:sz w:val="24"/>
          <w:szCs w:val="24"/>
        </w:rPr>
      </w:pPr>
      <w:r>
        <w:rPr>
          <w:sz w:val="24"/>
          <w:szCs w:val="24"/>
        </w:rPr>
        <w:t xml:space="preserve">The Q-value for state-action pair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w:rPr>
            <w:rFonts w:ascii="Cambria Math" w:hAnsi="Cambria Math"/>
            <w:sz w:val="24"/>
            <w:szCs w:val="24"/>
          </w:rPr>
          <m:t>)</m:t>
        </m:r>
      </m:oMath>
      <w:r>
        <w:rPr>
          <w:sz w:val="24"/>
          <w:szCs w:val="24"/>
        </w:rPr>
        <w:t xml:space="preserve"> can be estimated using the bellman equation as</w:t>
      </w:r>
      <w:r w:rsidR="007F4760">
        <w:rPr>
          <w:sz w:val="24"/>
          <w:szCs w:val="24"/>
        </w:rPr>
        <w:t>:</w:t>
      </w:r>
    </w:p>
    <w:p w14:paraId="4FC7B88B" w14:textId="0A51BEB9" w:rsidR="00665437" w:rsidRPr="00665437" w:rsidRDefault="00665437" w:rsidP="00665437">
      <w:pPr>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w</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t+1</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t+1</m:t>
                  </m:r>
                </m:sub>
              </m:sSub>
            </m:e>
          </m:d>
        </m:oMath>
      </m:oMathPara>
    </w:p>
    <w:p w14:paraId="39607C76" w14:textId="7C2716DA" w:rsidR="00665437" w:rsidRDefault="00665437" w:rsidP="00665437">
      <w:pPr>
        <w:rPr>
          <w:sz w:val="24"/>
          <w:szCs w:val="24"/>
        </w:rPr>
      </w:pPr>
      <w:r>
        <w:rPr>
          <w:sz w:val="24"/>
          <w:szCs w:val="24"/>
        </w:rPr>
        <w:t>Substituting this into the advantage estimate, we get:</w:t>
      </w:r>
    </w:p>
    <w:p w14:paraId="02A4A5CE" w14:textId="500A68B5" w:rsidR="00665437" w:rsidRPr="00665437" w:rsidRDefault="00665437" w:rsidP="00665437">
      <w:pPr>
        <w:rPr>
          <w:sz w:val="24"/>
          <w:szCs w:val="24"/>
        </w:rPr>
      </w:pPr>
      <m:oMathPara>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r>
            <w:rPr>
              <w:rFonts w:ascii="Cambria Math" w:hAnsi="Cambria Math" w:cstheme="majorBidi"/>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t+1</m:t>
              </m:r>
            </m:sub>
          </m:sSub>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t+1</m:t>
                  </m:r>
                </m:sub>
              </m:sSub>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v</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t</m:t>
                  </m:r>
                </m:sub>
              </m:sSub>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oMath>
      </m:oMathPara>
    </w:p>
    <w:p w14:paraId="3A5FC005" w14:textId="06DA7103" w:rsidR="00665437" w:rsidRDefault="00665437" w:rsidP="00665437">
      <w:pPr>
        <w:rPr>
          <w:sz w:val="24"/>
          <w:szCs w:val="24"/>
        </w:rPr>
      </w:pPr>
      <w:r>
        <w:rPr>
          <w:sz w:val="24"/>
          <w:szCs w:val="24"/>
        </w:rPr>
        <w:t xml:space="preserve">Therefore, the TD error </w:t>
      </w:r>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t</m:t>
            </m:r>
          </m:sub>
        </m:sSub>
      </m:oMath>
      <w:r>
        <w:rPr>
          <w:sz w:val="24"/>
          <w:szCs w:val="24"/>
        </w:rPr>
        <w:t xml:space="preserve"> is an unbiased estimate of the advantage function </w:t>
      </w:r>
      <m:oMath>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A</m:t>
                </m:r>
              </m:e>
            </m:acc>
          </m:e>
          <m:sub>
            <m:r>
              <w:rPr>
                <w:rFonts w:ascii="Cambria Math" w:hAnsi="Cambria Math" w:cstheme="majorBidi"/>
                <w:sz w:val="24"/>
                <w:szCs w:val="24"/>
              </w:rPr>
              <m:t>t</m:t>
            </m:r>
          </m:sub>
        </m:sSub>
      </m:oMath>
      <w:r>
        <w:rPr>
          <w:sz w:val="24"/>
          <w:szCs w:val="24"/>
        </w:rPr>
        <w:t xml:space="preserve"> because it is derived directly from the definition of the advantage, which is the difference between the estimated Q-value and the value function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oMath>
      <w:r>
        <w:rPr>
          <w:sz w:val="24"/>
          <w:szCs w:val="24"/>
        </w:rPr>
        <w:t>.</w:t>
      </w:r>
    </w:p>
    <w:p w14:paraId="67069F27" w14:textId="2F309321" w:rsidR="009C4F93" w:rsidRPr="00665437" w:rsidRDefault="00665437" w:rsidP="00665437">
      <w:pPr>
        <w:rPr>
          <w:sz w:val="24"/>
          <w:szCs w:val="24"/>
        </w:rPr>
      </w:pPr>
      <w:r>
        <w:rPr>
          <w:sz w:val="24"/>
          <w:szCs w:val="24"/>
        </w:rPr>
        <w:t>This allows us to simplify the computation of Actor-Critic by using the TD error instead of explicitly computing the advantage estimate at each step, which would require maintaining an additional set of weights for the action-value function.</w:t>
      </w:r>
    </w:p>
    <w:p w14:paraId="5BBFB3AA" w14:textId="77777777" w:rsidR="00665437" w:rsidRDefault="00CE0F3B" w:rsidP="002917FF">
      <w:r w:rsidRPr="00CE0F3B">
        <w:rPr>
          <w:noProof/>
        </w:rPr>
        <w:drawing>
          <wp:inline distT="0" distB="0" distL="0" distR="0" wp14:anchorId="3C418369" wp14:editId="5F3DD4D4">
            <wp:extent cx="4706007" cy="600159"/>
            <wp:effectExtent l="76200" t="76200" r="132715"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6007" cy="6001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670EBB" w14:textId="77777777" w:rsidR="007202D2" w:rsidRDefault="007202D2" w:rsidP="002917FF">
      <w:pPr>
        <w:rPr>
          <w:b/>
          <w:bCs/>
        </w:rPr>
      </w:pPr>
      <w:r>
        <w:rPr>
          <w:b/>
          <w:bCs/>
        </w:rPr>
        <w:t>The Actor:</w:t>
      </w:r>
    </w:p>
    <w:p w14:paraId="22C29BCB" w14:textId="77777777" w:rsidR="007202D2" w:rsidRDefault="007202D2" w:rsidP="002917FF">
      <w:r>
        <w:t>the actor represents the policy function. Its role is to select actions from the environment. The actor is responsible for the actual decision-making process and is updated based on the policy gradient, which is influenced by the TD error provided by the critic. This update is intended to increase the probability of good actions that lead to higher rewards and decrease the probability of bad actions.</w:t>
      </w:r>
    </w:p>
    <w:p w14:paraId="1287ACB4" w14:textId="77777777" w:rsidR="007202D2" w:rsidRDefault="007202D2" w:rsidP="002917FF">
      <w:pPr>
        <w:rPr>
          <w:b/>
          <w:bCs/>
        </w:rPr>
      </w:pPr>
      <w:r>
        <w:rPr>
          <w:b/>
          <w:bCs/>
        </w:rPr>
        <w:t>The Critic:</w:t>
      </w:r>
    </w:p>
    <w:p w14:paraId="112A5D95" w14:textId="77777777" w:rsidR="007202D2" w:rsidRDefault="007202D2" w:rsidP="002917FF">
      <w:r>
        <w:t xml:space="preserve">The critic represents the value function. Its role is to evaluate the actions taken by the actor by estimating the value of the current policy for the given state. The critic computes the TD error, which serves to estimate the advantage function and provides the </w:t>
      </w:r>
      <w:proofErr w:type="spellStart"/>
      <w:r>
        <w:t>acor</w:t>
      </w:r>
      <w:proofErr w:type="spellEnd"/>
      <w:r>
        <w:t xml:space="preserve"> with feedback on the quality of the actions it has taken. The critic helps the actor to understand which actions are better or worse than what it typically expects to receive in return from the state.</w:t>
      </w:r>
    </w:p>
    <w:p w14:paraId="0934CEEA" w14:textId="77777777" w:rsidR="007202D2" w:rsidRDefault="007202D2" w:rsidP="002917FF">
      <w:pPr>
        <w:rPr>
          <w:b/>
          <w:bCs/>
        </w:rPr>
      </w:pPr>
      <w:r>
        <w:rPr>
          <w:b/>
          <w:bCs/>
        </w:rPr>
        <w:t>Interaction:</w:t>
      </w:r>
    </w:p>
    <w:p w14:paraId="539D388F" w14:textId="55EAF24F" w:rsidR="002917FF" w:rsidRDefault="007202D2" w:rsidP="002917FF">
      <w:r>
        <w:lastRenderedPageBreak/>
        <w:t>The actor and critic work together to improve the policy. The interaction creates a feedback loop where the policy is continuously being adjusted based on the critic’s assessments, which in turn are based on the actor’s actions.</w:t>
      </w:r>
      <w:bookmarkStart w:id="0" w:name="_GoBack"/>
      <w:bookmarkEnd w:id="0"/>
      <w:r w:rsidR="00BB7F97">
        <w:br/>
        <w:t xml:space="preserve"> </w:t>
      </w:r>
    </w:p>
    <w:p w14:paraId="5833D094" w14:textId="734C0761" w:rsidR="00763022" w:rsidRPr="003C2B48" w:rsidRDefault="003C2B48">
      <w:pPr>
        <w:pStyle w:val="Heading3"/>
      </w:pPr>
      <w:r w:rsidRPr="003C2B48">
        <w:t>Section 2: Cart Pole</w:t>
      </w:r>
      <w:r w:rsidR="00BB7F97" w:rsidRPr="003C2B48">
        <w:t xml:space="preserve"> </w:t>
      </w:r>
      <w:r w:rsidR="00CE0F3B">
        <w:t xml:space="preserve">– Actor Critic </w:t>
      </w:r>
      <w:r w:rsidR="00BB7F97" w:rsidRPr="003C2B48">
        <w:t>Agent</w:t>
      </w:r>
    </w:p>
    <w:p w14:paraId="0922C3EE" w14:textId="263E4E9A" w:rsidR="00DA0857" w:rsidRDefault="00DA0857" w:rsidP="009C4F93">
      <w:pPr>
        <w:rPr>
          <w:noProof/>
        </w:rPr>
      </w:pPr>
    </w:p>
    <w:p w14:paraId="7AC78465" w14:textId="333B1D27" w:rsidR="00DA0857" w:rsidRDefault="00CF13B1" w:rsidP="00180202">
      <w:pPr>
        <w:pStyle w:val="ListParagraph"/>
        <w:rPr>
          <w:noProof/>
        </w:rPr>
      </w:pPr>
      <w:r w:rsidRPr="00CF13B1">
        <w:rPr>
          <w:noProof/>
        </w:rPr>
        <w:drawing>
          <wp:inline distT="0" distB="0" distL="0" distR="0" wp14:anchorId="7DDA1DC8" wp14:editId="5713AAC3">
            <wp:extent cx="3172268" cy="323895"/>
            <wp:effectExtent l="76200" t="76200" r="142875"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2268" cy="323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E7BF75" w14:textId="745D1791" w:rsidR="00DA0857" w:rsidRDefault="00DA0857" w:rsidP="00180202">
      <w:pPr>
        <w:pStyle w:val="ListParagraph"/>
        <w:rPr>
          <w:noProof/>
        </w:rPr>
      </w:pPr>
    </w:p>
    <w:p w14:paraId="3EA7101C" w14:textId="0773A474" w:rsidR="00DA0857" w:rsidRDefault="00DA0857" w:rsidP="00180202">
      <w:pPr>
        <w:pStyle w:val="ListParagraph"/>
        <w:rPr>
          <w:noProof/>
        </w:rPr>
      </w:pPr>
    </w:p>
    <w:p w14:paraId="71C57C74" w14:textId="7913CDFB" w:rsidR="00DA0857" w:rsidRDefault="00DA0857" w:rsidP="00180202">
      <w:pPr>
        <w:pStyle w:val="ListParagraph"/>
        <w:rPr>
          <w:noProof/>
        </w:rPr>
      </w:pPr>
    </w:p>
    <w:p w14:paraId="1CFF0FA5" w14:textId="0B87C3AA" w:rsidR="00DA0857" w:rsidRDefault="00DA0857" w:rsidP="00180202">
      <w:pPr>
        <w:pStyle w:val="ListParagraph"/>
        <w:rPr>
          <w:noProof/>
        </w:rPr>
      </w:pPr>
    </w:p>
    <w:p w14:paraId="4C94B3E0" w14:textId="77777777" w:rsidR="00DA0857" w:rsidRDefault="00DA0857" w:rsidP="00180202">
      <w:pPr>
        <w:pStyle w:val="ListParagraph"/>
        <w:rPr>
          <w:noProof/>
        </w:rPr>
      </w:pPr>
    </w:p>
    <w:p w14:paraId="53FAEFF4" w14:textId="77777777" w:rsidR="00DA0857" w:rsidRDefault="00DA0857" w:rsidP="00180202">
      <w:pPr>
        <w:pStyle w:val="ListParagraph"/>
        <w:rPr>
          <w:noProof/>
        </w:rPr>
      </w:pPr>
    </w:p>
    <w:p w14:paraId="56B1990F" w14:textId="77777777" w:rsidR="00DA0857" w:rsidRDefault="00DA0857" w:rsidP="00180202">
      <w:pPr>
        <w:pStyle w:val="ListParagraph"/>
        <w:rPr>
          <w:noProof/>
        </w:rPr>
      </w:pPr>
    </w:p>
    <w:p w14:paraId="064B008E" w14:textId="77777777" w:rsidR="00DA0857" w:rsidRDefault="00DA0857" w:rsidP="00180202">
      <w:pPr>
        <w:pStyle w:val="ListParagraph"/>
        <w:rPr>
          <w:noProof/>
        </w:rPr>
      </w:pPr>
    </w:p>
    <w:p w14:paraId="51F3E1D4" w14:textId="77777777" w:rsidR="00DA0857" w:rsidRDefault="00DA0857" w:rsidP="00180202">
      <w:pPr>
        <w:pStyle w:val="ListParagraph"/>
        <w:rPr>
          <w:noProof/>
        </w:rPr>
      </w:pPr>
    </w:p>
    <w:p w14:paraId="0748F863" w14:textId="77777777" w:rsidR="006F03EA" w:rsidRDefault="006F03EA" w:rsidP="00947386">
      <w:pPr>
        <w:pStyle w:val="Heading1"/>
      </w:pPr>
    </w:p>
    <w:p w14:paraId="1DEC03A6" w14:textId="77777777" w:rsidR="006F03EA" w:rsidRPr="006F03EA" w:rsidRDefault="006F03EA" w:rsidP="006F03EA"/>
    <w:p w14:paraId="0B28FE2D" w14:textId="77777777" w:rsidR="00FB4F60" w:rsidRPr="00FB4F60" w:rsidRDefault="00FB4F60" w:rsidP="00FB4F60">
      <w:pPr>
        <w:ind w:firstLine="720"/>
      </w:pPr>
    </w:p>
    <w:sectPr w:rsidR="00FB4F60" w:rsidRPr="00FB4F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245564"/>
    <w:multiLevelType w:val="hybridMultilevel"/>
    <w:tmpl w:val="5BF66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F9352E"/>
    <w:multiLevelType w:val="hybridMultilevel"/>
    <w:tmpl w:val="F3B27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50D3F"/>
    <w:multiLevelType w:val="hybridMultilevel"/>
    <w:tmpl w:val="AFDC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C45934"/>
    <w:multiLevelType w:val="hybridMultilevel"/>
    <w:tmpl w:val="F208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76E5A"/>
    <w:multiLevelType w:val="hybridMultilevel"/>
    <w:tmpl w:val="0444F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700D4C"/>
    <w:multiLevelType w:val="hybridMultilevel"/>
    <w:tmpl w:val="86B8E812"/>
    <w:lvl w:ilvl="0" w:tplc="78943B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642BF5"/>
    <w:multiLevelType w:val="hybridMultilevel"/>
    <w:tmpl w:val="AA920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747DC2"/>
    <w:multiLevelType w:val="hybridMultilevel"/>
    <w:tmpl w:val="8A48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DF3306"/>
    <w:multiLevelType w:val="hybridMultilevel"/>
    <w:tmpl w:val="C1F6739E"/>
    <w:lvl w:ilvl="0" w:tplc="AE962E4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4E7C44"/>
    <w:multiLevelType w:val="hybridMultilevel"/>
    <w:tmpl w:val="F506A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9"/>
  </w:num>
  <w:num w:numId="12">
    <w:abstractNumId w:val="10"/>
  </w:num>
  <w:num w:numId="13">
    <w:abstractNumId w:val="14"/>
  </w:num>
  <w:num w:numId="14">
    <w:abstractNumId w:val="12"/>
  </w:num>
  <w:num w:numId="15">
    <w:abstractNumId w:val="17"/>
  </w:num>
  <w:num w:numId="16">
    <w:abstractNumId w:val="16"/>
  </w:num>
  <w:num w:numId="17">
    <w:abstractNumId w:val="11"/>
  </w:num>
  <w:num w:numId="18">
    <w:abstractNumId w:val="1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1BE"/>
    <w:rsid w:val="00015B4E"/>
    <w:rsid w:val="00034616"/>
    <w:rsid w:val="0006063C"/>
    <w:rsid w:val="00084294"/>
    <w:rsid w:val="000A7789"/>
    <w:rsid w:val="000D13AB"/>
    <w:rsid w:val="00125612"/>
    <w:rsid w:val="0015074B"/>
    <w:rsid w:val="0015703B"/>
    <w:rsid w:val="00180202"/>
    <w:rsid w:val="00196296"/>
    <w:rsid w:val="001A713A"/>
    <w:rsid w:val="001C06DB"/>
    <w:rsid w:val="001D63A6"/>
    <w:rsid w:val="00203455"/>
    <w:rsid w:val="00222451"/>
    <w:rsid w:val="002917FF"/>
    <w:rsid w:val="0029639D"/>
    <w:rsid w:val="00297152"/>
    <w:rsid w:val="002B2587"/>
    <w:rsid w:val="00307CCD"/>
    <w:rsid w:val="00322540"/>
    <w:rsid w:val="00326F90"/>
    <w:rsid w:val="00331680"/>
    <w:rsid w:val="00346D37"/>
    <w:rsid w:val="0035519A"/>
    <w:rsid w:val="00357A03"/>
    <w:rsid w:val="00385A15"/>
    <w:rsid w:val="003A5599"/>
    <w:rsid w:val="003A610F"/>
    <w:rsid w:val="003C1353"/>
    <w:rsid w:val="003C2B48"/>
    <w:rsid w:val="00425827"/>
    <w:rsid w:val="00427E58"/>
    <w:rsid w:val="00463C11"/>
    <w:rsid w:val="00482366"/>
    <w:rsid w:val="004D0783"/>
    <w:rsid w:val="00554182"/>
    <w:rsid w:val="00564987"/>
    <w:rsid w:val="005D2F0A"/>
    <w:rsid w:val="005F3853"/>
    <w:rsid w:val="00600E26"/>
    <w:rsid w:val="00603EA7"/>
    <w:rsid w:val="00604018"/>
    <w:rsid w:val="00604BB4"/>
    <w:rsid w:val="00617EE3"/>
    <w:rsid w:val="00620D3D"/>
    <w:rsid w:val="00621E47"/>
    <w:rsid w:val="006447DC"/>
    <w:rsid w:val="0065583A"/>
    <w:rsid w:val="00665437"/>
    <w:rsid w:val="00676B7E"/>
    <w:rsid w:val="006838A4"/>
    <w:rsid w:val="006C1993"/>
    <w:rsid w:val="006D6A64"/>
    <w:rsid w:val="006E5008"/>
    <w:rsid w:val="006F03EA"/>
    <w:rsid w:val="007202D2"/>
    <w:rsid w:val="00763022"/>
    <w:rsid w:val="00767622"/>
    <w:rsid w:val="0077401A"/>
    <w:rsid w:val="00795271"/>
    <w:rsid w:val="007D0201"/>
    <w:rsid w:val="007F4760"/>
    <w:rsid w:val="00810F4F"/>
    <w:rsid w:val="00817C40"/>
    <w:rsid w:val="008271B8"/>
    <w:rsid w:val="00827BE1"/>
    <w:rsid w:val="0083157C"/>
    <w:rsid w:val="008454FB"/>
    <w:rsid w:val="0087143C"/>
    <w:rsid w:val="008C2BAC"/>
    <w:rsid w:val="0090057D"/>
    <w:rsid w:val="00941A09"/>
    <w:rsid w:val="00941D75"/>
    <w:rsid w:val="00947386"/>
    <w:rsid w:val="009A0991"/>
    <w:rsid w:val="009C4F93"/>
    <w:rsid w:val="009F1779"/>
    <w:rsid w:val="00A03442"/>
    <w:rsid w:val="00A04683"/>
    <w:rsid w:val="00A06F21"/>
    <w:rsid w:val="00A11EE0"/>
    <w:rsid w:val="00A12333"/>
    <w:rsid w:val="00A313B6"/>
    <w:rsid w:val="00A428EC"/>
    <w:rsid w:val="00A565A2"/>
    <w:rsid w:val="00A73558"/>
    <w:rsid w:val="00AA1D8D"/>
    <w:rsid w:val="00AA27B9"/>
    <w:rsid w:val="00AB575B"/>
    <w:rsid w:val="00B03EB4"/>
    <w:rsid w:val="00B0604C"/>
    <w:rsid w:val="00B34D52"/>
    <w:rsid w:val="00B47730"/>
    <w:rsid w:val="00B52493"/>
    <w:rsid w:val="00B86AEB"/>
    <w:rsid w:val="00B9459A"/>
    <w:rsid w:val="00BB7F97"/>
    <w:rsid w:val="00C81B2F"/>
    <w:rsid w:val="00CA5F7F"/>
    <w:rsid w:val="00CB0664"/>
    <w:rsid w:val="00CB2D3B"/>
    <w:rsid w:val="00CB4172"/>
    <w:rsid w:val="00CB4E05"/>
    <w:rsid w:val="00CD37A4"/>
    <w:rsid w:val="00CE0F3B"/>
    <w:rsid w:val="00CF13B1"/>
    <w:rsid w:val="00D126DA"/>
    <w:rsid w:val="00D60610"/>
    <w:rsid w:val="00DA0857"/>
    <w:rsid w:val="00DC0650"/>
    <w:rsid w:val="00DD138A"/>
    <w:rsid w:val="00DF26B9"/>
    <w:rsid w:val="00E0367B"/>
    <w:rsid w:val="00E37C2D"/>
    <w:rsid w:val="00E44F76"/>
    <w:rsid w:val="00EA3B33"/>
    <w:rsid w:val="00ED497E"/>
    <w:rsid w:val="00F37E12"/>
    <w:rsid w:val="00F96D6A"/>
    <w:rsid w:val="00FB49EA"/>
    <w:rsid w:val="00FB4F60"/>
    <w:rsid w:val="00FC3F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8129B"/>
  <w14:defaultImageDpi w14:val="300"/>
  <w15:docId w15:val="{39DC0161-D8A5-441F-8891-34176772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8C2BAC"/>
    <w:rPr>
      <w:color w:val="808080"/>
    </w:rPr>
  </w:style>
  <w:style w:type="character" w:customStyle="1" w:styleId="mop">
    <w:name w:val="mop"/>
    <w:basedOn w:val="DefaultParagraphFont"/>
    <w:rsid w:val="00222451"/>
  </w:style>
  <w:style w:type="character" w:customStyle="1" w:styleId="mord">
    <w:name w:val="mord"/>
    <w:basedOn w:val="DefaultParagraphFont"/>
    <w:rsid w:val="00222451"/>
  </w:style>
  <w:style w:type="character" w:customStyle="1" w:styleId="vlist-s">
    <w:name w:val="vlist-s"/>
    <w:basedOn w:val="DefaultParagraphFont"/>
    <w:rsid w:val="00222451"/>
  </w:style>
  <w:style w:type="character" w:customStyle="1" w:styleId="mopen">
    <w:name w:val="mopen"/>
    <w:basedOn w:val="DefaultParagraphFont"/>
    <w:rsid w:val="00222451"/>
  </w:style>
  <w:style w:type="character" w:customStyle="1" w:styleId="mclose">
    <w:name w:val="mclose"/>
    <w:basedOn w:val="DefaultParagraphFont"/>
    <w:rsid w:val="00222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540461">
      <w:bodyDiv w:val="1"/>
      <w:marLeft w:val="0"/>
      <w:marRight w:val="0"/>
      <w:marTop w:val="0"/>
      <w:marBottom w:val="0"/>
      <w:divBdr>
        <w:top w:val="none" w:sz="0" w:space="0" w:color="auto"/>
        <w:left w:val="none" w:sz="0" w:space="0" w:color="auto"/>
        <w:bottom w:val="none" w:sz="0" w:space="0" w:color="auto"/>
        <w:right w:val="none" w:sz="0" w:space="0" w:color="auto"/>
      </w:divBdr>
    </w:div>
    <w:div w:id="646130509">
      <w:bodyDiv w:val="1"/>
      <w:marLeft w:val="0"/>
      <w:marRight w:val="0"/>
      <w:marTop w:val="0"/>
      <w:marBottom w:val="0"/>
      <w:divBdr>
        <w:top w:val="none" w:sz="0" w:space="0" w:color="auto"/>
        <w:left w:val="none" w:sz="0" w:space="0" w:color="auto"/>
        <w:bottom w:val="none" w:sz="0" w:space="0" w:color="auto"/>
        <w:right w:val="none" w:sz="0" w:space="0" w:color="auto"/>
      </w:divBdr>
    </w:div>
    <w:div w:id="951864245">
      <w:bodyDiv w:val="1"/>
      <w:marLeft w:val="0"/>
      <w:marRight w:val="0"/>
      <w:marTop w:val="0"/>
      <w:marBottom w:val="0"/>
      <w:divBdr>
        <w:top w:val="none" w:sz="0" w:space="0" w:color="auto"/>
        <w:left w:val="none" w:sz="0" w:space="0" w:color="auto"/>
        <w:bottom w:val="none" w:sz="0" w:space="0" w:color="auto"/>
        <w:right w:val="none" w:sz="0" w:space="0" w:color="auto"/>
      </w:divBdr>
    </w:div>
    <w:div w:id="1013267096">
      <w:bodyDiv w:val="1"/>
      <w:marLeft w:val="0"/>
      <w:marRight w:val="0"/>
      <w:marTop w:val="0"/>
      <w:marBottom w:val="0"/>
      <w:divBdr>
        <w:top w:val="none" w:sz="0" w:space="0" w:color="auto"/>
        <w:left w:val="none" w:sz="0" w:space="0" w:color="auto"/>
        <w:bottom w:val="none" w:sz="0" w:space="0" w:color="auto"/>
        <w:right w:val="none" w:sz="0" w:space="0" w:color="auto"/>
      </w:divBdr>
    </w:div>
    <w:div w:id="1719544859">
      <w:bodyDiv w:val="1"/>
      <w:marLeft w:val="0"/>
      <w:marRight w:val="0"/>
      <w:marTop w:val="0"/>
      <w:marBottom w:val="0"/>
      <w:divBdr>
        <w:top w:val="none" w:sz="0" w:space="0" w:color="auto"/>
        <w:left w:val="none" w:sz="0" w:space="0" w:color="auto"/>
        <w:bottom w:val="none" w:sz="0" w:space="0" w:color="auto"/>
        <w:right w:val="none" w:sz="0" w:space="0" w:color="auto"/>
      </w:divBdr>
    </w:div>
    <w:div w:id="17936716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63CE2-DECF-4F34-92A1-81DB30B14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2</cp:revision>
  <cp:lastPrinted>2024-02-08T12:31:00Z</cp:lastPrinted>
  <dcterms:created xsi:type="dcterms:W3CDTF">2024-02-16T14:03:00Z</dcterms:created>
  <dcterms:modified xsi:type="dcterms:W3CDTF">2024-02-16T14:03:00Z</dcterms:modified>
  <cp:category/>
</cp:coreProperties>
</file>